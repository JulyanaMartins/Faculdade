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F8A" w:rsidRPr="005C5F8A" w:rsidRDefault="005C5F8A">
      <w:pPr>
        <w:pStyle w:val="SemEspaamento"/>
      </w:pPr>
      <w:r>
        <w:rPr>
          <w:vertAlign w:val="subscript"/>
        </w:rPr>
        <w:softHyphen/>
      </w:r>
    </w:p>
    <w:sdt>
      <w:sdtPr>
        <w:alias w:val="Nome do Currículo"/>
        <w:tag w:val="Nome do Currículo"/>
        <w:id w:val="2142538285"/>
        <w:placeholder>
          <w:docPart w:val="F6F2CC00A8E74D319509173AE08AE592"/>
        </w:placeholder>
        <w:docPartList>
          <w:docPartGallery w:val="Quick Parts"/>
          <w:docPartCategory w:val=" Nome do Currículo"/>
        </w:docPartList>
      </w:sdtPr>
      <w:sdtEndPr/>
      <w:sdtContent>
        <w:p w:rsidR="000714F6" w:rsidRDefault="000714F6">
          <w:pPr>
            <w:pStyle w:val="SemEspaamento"/>
          </w:pPr>
        </w:p>
        <w:tbl>
          <w:tblPr>
            <w:tblW w:w="5000" w:type="pct"/>
            <w:jc w:val="center"/>
            <w:tblBorders>
              <w:top w:val="single" w:sz="6" w:space="0" w:color="8784C7" w:themeColor="accent2"/>
              <w:left w:val="single" w:sz="6" w:space="0" w:color="8784C7" w:themeColor="accent2"/>
              <w:bottom w:val="single" w:sz="6" w:space="0" w:color="8784C7" w:themeColor="accent2"/>
              <w:right w:val="single" w:sz="6" w:space="0" w:color="8784C7" w:themeColor="accent2"/>
              <w:insideH w:val="single" w:sz="6" w:space="0" w:color="8784C7" w:themeColor="accent2"/>
              <w:insideV w:val="single" w:sz="6" w:space="0" w:color="8784C7" w:themeColor="accent2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331"/>
            <w:gridCol w:w="8724"/>
          </w:tblGrid>
          <w:tr w:rsidR="000714F6">
            <w:trPr>
              <w:jc w:val="center"/>
            </w:trPr>
            <w:tc>
              <w:tcPr>
                <w:tcW w:w="365" w:type="dxa"/>
                <w:shd w:val="clear" w:color="auto" w:fill="8784C7" w:themeFill="accent2"/>
              </w:tcPr>
              <w:p w:rsidR="000714F6" w:rsidRDefault="000714F6">
                <w:pPr>
                  <w:spacing w:after="0" w:line="240" w:lineRule="auto"/>
                </w:pPr>
              </w:p>
            </w:tc>
            <w:tc>
              <w:tcPr>
                <w:tcW w:w="9363" w:type="dxa"/>
                <w:tcMar>
                  <w:top w:w="360" w:type="dxa"/>
                  <w:left w:w="360" w:type="dxa"/>
                  <w:bottom w:w="360" w:type="dxa"/>
                  <w:right w:w="360" w:type="dxa"/>
                </w:tcMar>
              </w:tcPr>
              <w:p w:rsidR="000714F6" w:rsidRDefault="00C72576">
                <w:pPr>
                  <w:pStyle w:val="NomePessoal"/>
                </w:pPr>
                <w:r>
                  <w:rPr>
                    <w:noProof/>
                  </w:rPr>
                  <w:drawing>
                    <wp:anchor distT="0" distB="0" distL="114300" distR="114300" simplePos="0" relativeHeight="251658240" behindDoc="0" locked="0" layoutInCell="1" allowOverlap="1" wp14:anchorId="6FBC334D" wp14:editId="22090663">
                      <wp:simplePos x="0" y="0"/>
                      <wp:positionH relativeFrom="column">
                        <wp:posOffset>-88265</wp:posOffset>
                      </wp:positionH>
                      <wp:positionV relativeFrom="paragraph">
                        <wp:posOffset>0</wp:posOffset>
                      </wp:positionV>
                      <wp:extent cx="499745" cy="513080"/>
                      <wp:effectExtent l="0" t="0" r="0" b="1270"/>
                      <wp:wrapTopAndBottom/>
                      <wp:docPr id="1" name="Imagem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Simbolo surdo.png"/>
                              <pic:cNvPicPr/>
                            </pic:nvPicPr>
                            <pic:blipFill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99745" cy="51308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w:r>
                <w:r w:rsidR="00CD506C">
                  <w:rPr>
                    <w:color w:val="514DAA" w:themeColor="accent2" w:themeShade="BF"/>
                    <w:spacing w:val="10"/>
                  </w:rPr>
                  <w:sym w:font="Wingdings 3" w:char="F07D"/>
                </w:r>
                <w:sdt>
                  <w:sdtPr>
                    <w:id w:val="10979384"/>
                    <w:placeholder>
                      <w:docPart w:val="0D79BDB376E74A3494109AFC22BC6611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proofErr w:type="spellStart"/>
                    <w:r w:rsidR="005C5F8A">
                      <w:t>J</w:t>
                    </w:r>
                    <w:r>
                      <w:t>ulyana</w:t>
                    </w:r>
                    <w:proofErr w:type="spellEnd"/>
                    <w:r w:rsidR="005C5F8A">
                      <w:t xml:space="preserve"> C</w:t>
                    </w:r>
                    <w:r>
                      <w:t>haves</w:t>
                    </w:r>
                    <w:r w:rsidR="005C5F8A">
                      <w:t xml:space="preserve"> M</w:t>
                    </w:r>
                    <w:r>
                      <w:t>artins</w:t>
                    </w:r>
                  </w:sdtContent>
                </w:sdt>
              </w:p>
              <w:p w:rsidR="000714F6" w:rsidRPr="005C5F8A" w:rsidRDefault="005C5F8A" w:rsidP="005C5F8A">
                <w:pPr>
                  <w:pStyle w:val="TextodoEndereo"/>
                  <w:spacing w:line="240" w:lineRule="auto"/>
                </w:pPr>
                <w:r>
                  <w:rPr>
                    <w:rFonts w:ascii="Verdana" w:hAnsi="Verdana"/>
                  </w:rPr>
                  <w:t>Brasileiro</w:t>
                </w:r>
                <w:r w:rsidRPr="001638B8">
                  <w:rPr>
                    <w:rFonts w:ascii="Verdana" w:hAnsi="Verdana"/>
                  </w:rPr>
                  <w:t xml:space="preserve">, </w:t>
                </w:r>
                <w:proofErr w:type="gramStart"/>
                <w:r>
                  <w:rPr>
                    <w:rFonts w:ascii="Verdana" w:hAnsi="Verdana"/>
                  </w:rPr>
                  <w:t>Solteira</w:t>
                </w:r>
                <w:proofErr w:type="gramEnd"/>
                <w:r w:rsidRPr="001638B8">
                  <w:rPr>
                    <w:rFonts w:ascii="Verdana" w:hAnsi="Verdana"/>
                  </w:rPr>
                  <w:t xml:space="preserve">, </w:t>
                </w:r>
                <w:r>
                  <w:rPr>
                    <w:rFonts w:ascii="Verdana" w:hAnsi="Verdana"/>
                  </w:rPr>
                  <w:t>21</w:t>
                </w:r>
                <w:r w:rsidRPr="001638B8">
                  <w:rPr>
                    <w:rFonts w:ascii="Verdana" w:hAnsi="Verdana"/>
                  </w:rPr>
                  <w:t xml:space="preserve"> anos</w:t>
                </w:r>
                <w:r>
                  <w:rPr>
                    <w:rFonts w:ascii="Verdana" w:hAnsi="Verdana"/>
                  </w:rPr>
                  <w:br/>
                  <w:t>Rua 21, 430, Conjunto 31 de março</w:t>
                </w:r>
                <w:r>
                  <w:rPr>
                    <w:rFonts w:ascii="Verdana" w:hAnsi="Verdana"/>
                  </w:rPr>
                  <w:br/>
                  <w:t>Japiim 1</w:t>
                </w:r>
                <w:r w:rsidRPr="001638B8">
                  <w:rPr>
                    <w:rFonts w:ascii="Verdana" w:hAnsi="Verdana"/>
                  </w:rPr>
                  <w:t xml:space="preserve"> – </w:t>
                </w:r>
                <w:r>
                  <w:rPr>
                    <w:rFonts w:ascii="Verdana" w:hAnsi="Verdana"/>
                  </w:rPr>
                  <w:t>Manaus</w:t>
                </w:r>
                <w:r w:rsidRPr="001638B8">
                  <w:rPr>
                    <w:rFonts w:ascii="Verdana" w:hAnsi="Verdana"/>
                  </w:rPr>
                  <w:t xml:space="preserve"> – </w:t>
                </w:r>
                <w:r>
                  <w:rPr>
                    <w:rFonts w:ascii="Verdana" w:hAnsi="Verdana"/>
                  </w:rPr>
                  <w:t>Amazonas</w:t>
                </w:r>
                <w:r w:rsidRPr="001638B8">
                  <w:rPr>
                    <w:rFonts w:ascii="Verdana" w:hAnsi="Verdana"/>
                  </w:rPr>
                  <w:br/>
                </w:r>
                <w:r>
                  <w:rPr>
                    <w:rFonts w:ascii="Verdana" w:hAnsi="Verdana"/>
                  </w:rPr>
                  <w:t>(92) 98114-8533</w:t>
                </w:r>
                <w:r w:rsidRPr="001638B8">
                  <w:rPr>
                    <w:rFonts w:ascii="Verdana" w:hAnsi="Verdana"/>
                  </w:rPr>
                  <w:t xml:space="preserve"> </w:t>
                </w:r>
                <w:r>
                  <w:rPr>
                    <w:rFonts w:ascii="Verdana" w:hAnsi="Verdana"/>
                  </w:rPr>
                  <w:t xml:space="preserve">/ </w:t>
                </w:r>
                <w:hyperlink r:id="rId9" w:history="1">
                  <w:r w:rsidR="00C72576" w:rsidRPr="00214A7C">
                    <w:rPr>
                      <w:rStyle w:val="Hyperlink"/>
                      <w:rFonts w:ascii="Verdana" w:hAnsi="Verdana"/>
                    </w:rPr>
                    <w:t>julyana.jcm@gmail.com</w:t>
                  </w:r>
                </w:hyperlink>
              </w:p>
            </w:tc>
          </w:tr>
        </w:tbl>
        <w:p w:rsidR="000714F6" w:rsidRDefault="00667486">
          <w:pPr>
            <w:pStyle w:val="SemEspaamento"/>
          </w:pPr>
        </w:p>
      </w:sdtContent>
    </w:sdt>
    <w:p w:rsidR="000714F6" w:rsidRDefault="000714F6">
      <w:pPr>
        <w:pStyle w:val="SemEspaamento"/>
      </w:pPr>
    </w:p>
    <w:tbl>
      <w:tblPr>
        <w:tblW w:w="5000" w:type="pct"/>
        <w:jc w:val="center"/>
        <w:tblBorders>
          <w:top w:val="single" w:sz="6" w:space="0" w:color="CDB5DC" w:themeColor="accent1" w:themeTint="99"/>
          <w:left w:val="single" w:sz="6" w:space="0" w:color="CDB5DC" w:themeColor="accent1" w:themeTint="99"/>
          <w:bottom w:val="single" w:sz="6" w:space="0" w:color="CDB5DC" w:themeColor="accent1" w:themeTint="99"/>
          <w:right w:val="single" w:sz="6" w:space="0" w:color="CDB5DC" w:themeColor="accent1" w:themeTint="99"/>
          <w:insideH w:val="single" w:sz="6" w:space="0" w:color="CDB5DC" w:themeColor="accent1" w:themeTint="99"/>
          <w:insideV w:val="single" w:sz="6" w:space="0" w:color="CDB5DC" w:themeColor="accent1" w:themeTint="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8690"/>
      </w:tblGrid>
      <w:tr w:rsidR="000714F6">
        <w:trPr>
          <w:jc w:val="center"/>
        </w:trPr>
        <w:tc>
          <w:tcPr>
            <w:tcW w:w="365" w:type="dxa"/>
            <w:shd w:val="clear" w:color="auto" w:fill="CDB5DC" w:themeFill="accent1" w:themeFillTint="99"/>
          </w:tcPr>
          <w:p w:rsidR="000714F6" w:rsidRDefault="000714F6">
            <w:pPr>
              <w:spacing w:after="0" w:line="240" w:lineRule="auto"/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0714F6" w:rsidRDefault="00CD506C">
            <w:pPr>
              <w:pStyle w:val="Seo"/>
            </w:pPr>
            <w:r>
              <w:t>Objetivos</w:t>
            </w:r>
          </w:p>
          <w:p w:rsidR="005C5F8A" w:rsidRPr="005C5F8A" w:rsidRDefault="005C5F8A" w:rsidP="005C5F8A">
            <w:r w:rsidRPr="005C5F8A">
              <w:t>Me identifico com web design principalmente a parte visual e tipografia. Pretendendo aplicar meus conhecimentos na área e aprimorar aquilo que já possuo, aprendendo novos modelos, componentes, ou qualquer coisa que interfira o trabalho de um designer, procurando sempre manter-me atualizada.</w:t>
            </w:r>
          </w:p>
          <w:p w:rsidR="000714F6" w:rsidRDefault="00CD506C">
            <w:pPr>
              <w:pStyle w:val="Seo"/>
            </w:pPr>
            <w:r>
              <w:t>Formação</w:t>
            </w:r>
          </w:p>
          <w:p w:rsidR="005C5F8A" w:rsidRPr="005C5F8A" w:rsidRDefault="005C5F8A" w:rsidP="005C5F8A">
            <w:pPr>
              <w:tabs>
                <w:tab w:val="left" w:pos="709"/>
              </w:tabs>
              <w:spacing w:line="240" w:lineRule="auto"/>
              <w:ind w:left="680"/>
            </w:pPr>
            <w:r w:rsidRPr="005C5F8A">
              <w:rPr>
                <w:rFonts w:eastAsia="Calibri"/>
              </w:rPr>
              <w:t>Faculdade FUCAPI</w:t>
            </w:r>
            <w:r w:rsidR="00CD506C" w:rsidRPr="005C5F8A">
              <w:t xml:space="preserve"> </w:t>
            </w:r>
            <w:r w:rsidRPr="005C5F8A">
              <w:t>Curso: Design</w:t>
            </w:r>
          </w:p>
          <w:p w:rsidR="005C5F8A" w:rsidRPr="005C5F8A" w:rsidRDefault="005C5F8A" w:rsidP="005C5F8A">
            <w:pPr>
              <w:tabs>
                <w:tab w:val="left" w:pos="3000"/>
              </w:tabs>
              <w:spacing w:line="240" w:lineRule="auto"/>
              <w:ind w:left="720"/>
            </w:pPr>
            <w:r w:rsidRPr="005C5F8A">
              <w:t>Período: 5º</w:t>
            </w:r>
          </w:p>
          <w:p w:rsidR="005C5F8A" w:rsidRPr="005C5F8A" w:rsidRDefault="005C5F8A" w:rsidP="005C5F8A">
            <w:pPr>
              <w:tabs>
                <w:tab w:val="left" w:pos="3000"/>
              </w:tabs>
              <w:spacing w:line="240" w:lineRule="auto"/>
              <w:ind w:left="720"/>
            </w:pPr>
            <w:r w:rsidRPr="005C5F8A">
              <w:t>Ano de Início: 2014</w:t>
            </w:r>
          </w:p>
          <w:p w:rsidR="005C5F8A" w:rsidRPr="005C5F8A" w:rsidRDefault="005C5F8A" w:rsidP="005C5F8A">
            <w:pPr>
              <w:tabs>
                <w:tab w:val="left" w:pos="3000"/>
              </w:tabs>
              <w:spacing w:line="240" w:lineRule="auto"/>
              <w:ind w:left="720"/>
            </w:pPr>
            <w:r w:rsidRPr="005C5F8A">
              <w:t>Ano de Conclusão: 2016</w:t>
            </w:r>
          </w:p>
          <w:p w:rsidR="000714F6" w:rsidRDefault="00CD506C">
            <w:pPr>
              <w:pStyle w:val="Seo"/>
              <w:spacing w:after="0"/>
            </w:pPr>
            <w:bookmarkStart w:id="0" w:name="_GoBack"/>
            <w:r>
              <w:t>Experiência</w:t>
            </w:r>
          </w:p>
          <w:p w:rsidR="005C5F8A" w:rsidRDefault="005C5F8A">
            <w:pPr>
              <w:pStyle w:val="TextodaSubseo"/>
              <w:rPr>
                <w:rStyle w:val="CardeDatadaSubseo"/>
                <w:b w:val="0"/>
                <w:bCs/>
              </w:rPr>
            </w:pPr>
          </w:p>
          <w:p w:rsidR="000714F6" w:rsidRDefault="005C5F8A">
            <w:pPr>
              <w:pStyle w:val="TextodaSubseo"/>
            </w:pPr>
            <w:r w:rsidRPr="005C5F8A">
              <w:rPr>
                <w:b/>
              </w:rPr>
              <w:t xml:space="preserve">Início em 28/11/2013 - Tribunal De Contas Do Estado Do Amazonas </w:t>
            </w:r>
            <w:r w:rsidR="00C72576">
              <w:rPr>
                <w:b/>
              </w:rPr>
              <w:t>(atuando)</w:t>
            </w:r>
            <w:r w:rsidRPr="005C5F8A">
              <w:br/>
              <w:t>Cargo: Auxiliar Administrativo</w:t>
            </w:r>
            <w:r w:rsidRPr="005C5F8A">
              <w:br/>
              <w:t>Principais atividades: Digitalização de Processos</w:t>
            </w:r>
          </w:p>
          <w:bookmarkEnd w:id="0"/>
          <w:p w:rsidR="00D46D21" w:rsidRPr="005C5F8A" w:rsidRDefault="00D46D21">
            <w:pPr>
              <w:pStyle w:val="TextodaSubseo"/>
            </w:pPr>
          </w:p>
          <w:p w:rsidR="000714F6" w:rsidRDefault="00CD506C">
            <w:pPr>
              <w:pStyle w:val="Seo"/>
            </w:pPr>
            <w:r>
              <w:t>Qualificações</w:t>
            </w:r>
          </w:p>
          <w:p w:rsidR="005C5F8A" w:rsidRPr="007506FA" w:rsidRDefault="005C5F8A" w:rsidP="005C5F8A">
            <w:pPr>
              <w:numPr>
                <w:ilvl w:val="0"/>
                <w:numId w:val="3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Faculdade </w:t>
            </w:r>
            <w:r w:rsidRPr="007506FA">
              <w:rPr>
                <w:rFonts w:ascii="Verdana" w:hAnsi="Verdana"/>
              </w:rPr>
              <w:t>FUCAPI - Informática Básica</w:t>
            </w:r>
          </w:p>
          <w:p w:rsidR="005C5F8A" w:rsidRPr="00601F89" w:rsidRDefault="005C5F8A" w:rsidP="005C5F8A">
            <w:pPr>
              <w:numPr>
                <w:ilvl w:val="0"/>
                <w:numId w:val="31"/>
              </w:numPr>
              <w:tabs>
                <w:tab w:val="left" w:pos="709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Escola Estadual Mayara </w:t>
            </w:r>
            <w:proofErr w:type="spellStart"/>
            <w:r>
              <w:rPr>
                <w:rFonts w:ascii="Verdana" w:hAnsi="Verdana"/>
              </w:rPr>
              <w:t>Redymam</w:t>
            </w:r>
            <w:proofErr w:type="spellEnd"/>
            <w:r w:rsidRPr="007506FA">
              <w:rPr>
                <w:rFonts w:ascii="Verdana" w:hAnsi="Verdana"/>
              </w:rPr>
              <w:t xml:space="preserve"> CAS </w:t>
            </w:r>
            <w:r>
              <w:rPr>
                <w:rFonts w:ascii="Verdana" w:hAnsi="Verdana"/>
              </w:rPr>
              <w:t xml:space="preserve">- </w:t>
            </w:r>
            <w:r w:rsidRPr="00601F89">
              <w:rPr>
                <w:rFonts w:ascii="Verdana" w:hAnsi="Verdana"/>
              </w:rPr>
              <w:t xml:space="preserve">Língua Brasileira de Sinais – Libras </w:t>
            </w:r>
          </w:p>
          <w:p w:rsidR="005C5F8A" w:rsidRDefault="005C5F8A" w:rsidP="005C5F8A">
            <w:pPr>
              <w:numPr>
                <w:ilvl w:val="0"/>
                <w:numId w:val="31"/>
              </w:numPr>
              <w:tabs>
                <w:tab w:val="left" w:pos="709"/>
              </w:tabs>
              <w:rPr>
                <w:rFonts w:ascii="Verdana" w:hAnsi="Verdana"/>
              </w:rPr>
            </w:pPr>
            <w:r w:rsidRPr="00601F89">
              <w:rPr>
                <w:rFonts w:ascii="Verdana" w:hAnsi="Verdana"/>
              </w:rPr>
              <w:t>UFSC – 4° Congresso em Nacional de Pesquisas Tradução &amp; Interpretação de Libras e Língua Portuguesa- Carga Horária de 20 horas.</w:t>
            </w:r>
          </w:p>
          <w:p w:rsidR="005C5F8A" w:rsidRDefault="005C5F8A" w:rsidP="005C5F8A">
            <w:pPr>
              <w:numPr>
                <w:ilvl w:val="0"/>
                <w:numId w:val="31"/>
              </w:numPr>
              <w:tabs>
                <w:tab w:val="left" w:pos="709"/>
              </w:tabs>
              <w:rPr>
                <w:rFonts w:ascii="Verdana" w:hAnsi="Verdana"/>
              </w:rPr>
            </w:pPr>
            <w:r w:rsidRPr="00601F89">
              <w:rPr>
                <w:rFonts w:ascii="Verdana" w:hAnsi="Verdana"/>
              </w:rPr>
              <w:t xml:space="preserve">Faculdade </w:t>
            </w:r>
            <w:proofErr w:type="spellStart"/>
            <w:r w:rsidRPr="00601F89">
              <w:rPr>
                <w:rFonts w:ascii="Verdana" w:hAnsi="Verdana"/>
              </w:rPr>
              <w:t>Fucapi</w:t>
            </w:r>
            <w:proofErr w:type="spellEnd"/>
            <w:r w:rsidRPr="00601F89">
              <w:rPr>
                <w:rFonts w:ascii="Verdana" w:hAnsi="Verdana"/>
              </w:rPr>
              <w:t xml:space="preserve"> -III Congresso de Design do Amazonas – Design de Interação – Pesquisa e Negócios 2015- Carga Horária de 4 horas</w:t>
            </w:r>
          </w:p>
          <w:p w:rsidR="000714F6" w:rsidRPr="005C5F8A" w:rsidRDefault="005C5F8A" w:rsidP="005C5F8A">
            <w:pPr>
              <w:numPr>
                <w:ilvl w:val="0"/>
                <w:numId w:val="31"/>
              </w:numPr>
              <w:tabs>
                <w:tab w:val="left" w:pos="709"/>
              </w:tabs>
              <w:rPr>
                <w:rFonts w:ascii="Verdana" w:hAnsi="Verdana"/>
              </w:rPr>
            </w:pPr>
            <w:r w:rsidRPr="00601F89">
              <w:rPr>
                <w:rFonts w:ascii="Verdana" w:hAnsi="Verdana"/>
              </w:rPr>
              <w:lastRenderedPageBreak/>
              <w:t>SENAI</w:t>
            </w:r>
            <w:r>
              <w:rPr>
                <w:rFonts w:ascii="Verdana" w:hAnsi="Verdana"/>
              </w:rPr>
              <w:t xml:space="preserve"> – 1° </w:t>
            </w:r>
            <w:r w:rsidRPr="00601F89">
              <w:rPr>
                <w:rFonts w:ascii="Verdana" w:hAnsi="Verdana"/>
              </w:rPr>
              <w:t xml:space="preserve">Front </w:t>
            </w:r>
            <w:proofErr w:type="spellStart"/>
            <w:r w:rsidRPr="00601F89">
              <w:rPr>
                <w:rFonts w:ascii="Verdana" w:hAnsi="Verdana"/>
              </w:rPr>
              <w:t>end</w:t>
            </w:r>
            <w:proofErr w:type="spellEnd"/>
            <w:r w:rsidRPr="00601F89">
              <w:rPr>
                <w:rFonts w:ascii="Verdana" w:hAnsi="Verdana"/>
              </w:rPr>
              <w:t xml:space="preserve"> Manaus- Carga horária 7 horas</w:t>
            </w:r>
          </w:p>
          <w:p w:rsidR="000714F6" w:rsidRDefault="000714F6">
            <w:pPr>
              <w:pStyle w:val="Commarcadores"/>
              <w:numPr>
                <w:ilvl w:val="0"/>
                <w:numId w:val="0"/>
              </w:numPr>
              <w:spacing w:after="0" w:line="240" w:lineRule="auto"/>
            </w:pPr>
          </w:p>
        </w:tc>
      </w:tr>
    </w:tbl>
    <w:tbl>
      <w:tblPr>
        <w:tblpPr w:leftFromText="187" w:rightFromText="187" w:tblpYSpec="bottom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071"/>
      </w:tblGrid>
      <w:tr w:rsidR="000714F6">
        <w:trPr>
          <w:trHeight w:val="576"/>
        </w:trPr>
        <w:tc>
          <w:tcPr>
            <w:tcW w:w="9576" w:type="dxa"/>
          </w:tcPr>
          <w:p w:rsidR="000714F6" w:rsidRDefault="000714F6">
            <w:pPr>
              <w:spacing w:after="0" w:line="240" w:lineRule="auto"/>
            </w:pPr>
          </w:p>
        </w:tc>
      </w:tr>
    </w:tbl>
    <w:p w:rsidR="000714F6" w:rsidRDefault="000714F6"/>
    <w:p w:rsidR="000714F6" w:rsidRDefault="000714F6"/>
    <w:sectPr w:rsidR="000714F6">
      <w:headerReference w:type="even" r:id="rId10"/>
      <w:headerReference w:type="default" r:id="rId11"/>
      <w:footerReference w:type="even" r:id="rId12"/>
      <w:footerReference w:type="default" r:id="rId13"/>
      <w:pgSz w:w="11907" w:h="16839"/>
      <w:pgMar w:top="1418" w:right="1418" w:bottom="1418" w:left="1418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7486" w:rsidRDefault="00667486">
      <w:pPr>
        <w:spacing w:after="0" w:line="240" w:lineRule="auto"/>
      </w:pPr>
      <w:r>
        <w:separator/>
      </w:r>
    </w:p>
  </w:endnote>
  <w:endnote w:type="continuationSeparator" w:id="0">
    <w:p w:rsidR="00667486" w:rsidRDefault="006674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14F6" w:rsidRDefault="00CD506C">
    <w:pPr>
      <w:pStyle w:val="RodapEsquerdo"/>
    </w:pPr>
    <w:r>
      <w:rPr>
        <w:color w:val="C2C1E2" w:themeColor="accent2" w:themeTint="80"/>
      </w:rPr>
      <w:sym w:font="Wingdings 3" w:char="F07D"/>
    </w:r>
    <w:r>
      <w:t xml:space="preserve"> Página </w:t>
    </w:r>
    <w:r>
      <w:fldChar w:fldCharType="begin"/>
    </w:r>
    <w:r>
      <w:instrText>PAGE  \* Arabic  \* MERGEFORMAT</w:instrText>
    </w:r>
    <w:r>
      <w:fldChar w:fldCharType="separate"/>
    </w:r>
    <w:r w:rsidR="00B410DB">
      <w:rPr>
        <w:noProof/>
      </w:rPr>
      <w:t>2</w:t>
    </w:r>
    <w:r>
      <w:fldChar w:fldCharType="end"/>
    </w:r>
    <w:r>
      <w:t xml:space="preserve"> | </w:t>
    </w:r>
    <w:sdt>
      <w:sdtPr>
        <w:id w:val="121446346"/>
        <w:showingPlcHdr/>
        <w:text/>
      </w:sdtPr>
      <w:sdtEndPr/>
      <w:sdtContent>
        <w:proofErr w:type="gramStart"/>
        <w:r>
          <w:t>[Digite</w:t>
        </w:r>
        <w:proofErr w:type="gramEnd"/>
        <w:r>
          <w:t xml:space="preserve"> seu telefone]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14F6" w:rsidRDefault="00CD506C">
    <w:pPr>
      <w:pStyle w:val="RodapDireito"/>
    </w:pPr>
    <w:r>
      <w:rPr>
        <w:color w:val="C2C1E2" w:themeColor="accent2" w:themeTint="80"/>
      </w:rPr>
      <w:sym w:font="Wingdings 3" w:char="F07D"/>
    </w:r>
    <w:r>
      <w:t xml:space="preserve"> Página </w:t>
    </w:r>
    <w:r>
      <w:fldChar w:fldCharType="begin"/>
    </w:r>
    <w:r>
      <w:instrText>PAGE  \* Arabic  \* MERGEFORMAT</w:instrText>
    </w:r>
    <w:r>
      <w:fldChar w:fldCharType="separate"/>
    </w:r>
    <w:r w:rsidR="00D46D21">
      <w:rPr>
        <w:noProof/>
      </w:rPr>
      <w:t>3</w:t>
    </w:r>
    <w:r>
      <w:fldChar w:fldCharType="end"/>
    </w:r>
    <w:r>
      <w:t xml:space="preserve"> | </w:t>
    </w:r>
    <w:sdt>
      <w:sdtPr>
        <w:id w:val="121446365"/>
        <w:temporary/>
        <w:showingPlcHdr/>
        <w:text/>
      </w:sdtPr>
      <w:sdtEndPr/>
      <w:sdtContent>
        <w:proofErr w:type="gramStart"/>
        <w:r>
          <w:t>[Digite</w:t>
        </w:r>
        <w:proofErr w:type="gramEnd"/>
        <w:r>
          <w:t xml:space="preserve"> seu endereço de email]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7486" w:rsidRDefault="00667486">
      <w:pPr>
        <w:spacing w:after="0" w:line="240" w:lineRule="auto"/>
      </w:pPr>
      <w:r>
        <w:separator/>
      </w:r>
    </w:p>
  </w:footnote>
  <w:footnote w:type="continuationSeparator" w:id="0">
    <w:p w:rsidR="00667486" w:rsidRDefault="006674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14F6" w:rsidRDefault="00CD506C">
    <w:pPr>
      <w:pStyle w:val="CabealhoEsquerdo"/>
      <w:jc w:val="right"/>
    </w:pPr>
    <w:r>
      <w:rPr>
        <w:color w:val="C2C1E2" w:themeColor="accent2" w:themeTint="80"/>
      </w:rPr>
      <w:sym w:font="Wingdings 3" w:char="F07D"/>
    </w:r>
    <w:r>
      <w:t xml:space="preserve"> Currículo: </w:t>
    </w:r>
    <w:sdt>
      <w:sdtPr>
        <w:id w:val="-1647958089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proofErr w:type="spellStart"/>
        <w:r w:rsidR="00C72576">
          <w:t>Julyana</w:t>
        </w:r>
        <w:proofErr w:type="spellEnd"/>
        <w:r w:rsidR="00C72576">
          <w:t xml:space="preserve"> Chaves Martins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14F6" w:rsidRDefault="00CD506C">
    <w:pPr>
      <w:pStyle w:val="CabealhoDireito"/>
      <w:jc w:val="left"/>
    </w:pPr>
    <w:r>
      <w:rPr>
        <w:color w:val="C2C1E2" w:themeColor="accent2" w:themeTint="80"/>
      </w:rPr>
      <w:sym w:font="Wingdings 3" w:char="F07D"/>
    </w:r>
    <w:r>
      <w:t xml:space="preserve"> Currículo: </w:t>
    </w:r>
    <w:sdt>
      <w:sdtPr>
        <w:id w:val="-363901947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proofErr w:type="spellStart"/>
        <w:r w:rsidR="00C72576">
          <w:t>Julyana</w:t>
        </w:r>
        <w:proofErr w:type="spellEnd"/>
        <w:r w:rsidR="00C72576">
          <w:t xml:space="preserve"> Chaves Martins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0C434A"/>
    <w:lvl w:ilvl="0">
      <w:start w:val="1"/>
      <w:numFmt w:val="bullet"/>
      <w:pStyle w:val="Commarcadores5"/>
      <w:lvlText w:val=""/>
      <w:lvlJc w:val="left"/>
      <w:pPr>
        <w:ind w:left="1800" w:hanging="360"/>
      </w:pPr>
      <w:rPr>
        <w:rFonts w:ascii="Symbol" w:hAnsi="Symbol" w:hint="default"/>
        <w:color w:val="8784C7" w:themeColor="accent2"/>
      </w:rPr>
    </w:lvl>
  </w:abstractNum>
  <w:abstractNum w:abstractNumId="5" w15:restartNumberingAfterBreak="0">
    <w:nsid w:val="FFFFFF81"/>
    <w:multiLevelType w:val="singleLevel"/>
    <w:tmpl w:val="78B8BCEC"/>
    <w:lvl w:ilvl="0">
      <w:start w:val="1"/>
      <w:numFmt w:val="bullet"/>
      <w:pStyle w:val="Commarcadores4"/>
      <w:lvlText w:val=""/>
      <w:lvlJc w:val="left"/>
      <w:pPr>
        <w:ind w:left="1440" w:hanging="360"/>
      </w:pPr>
      <w:rPr>
        <w:rFonts w:ascii="Symbol" w:hAnsi="Symbol" w:hint="default"/>
        <w:outline w:val="0"/>
        <w:emboss w:val="0"/>
        <w:imprint w:val="0"/>
        <w:color w:val="514DAA" w:themeColor="accent2" w:themeShade="BF"/>
      </w:rPr>
    </w:lvl>
  </w:abstractNum>
  <w:abstractNum w:abstractNumId="6" w15:restartNumberingAfterBreak="0">
    <w:nsid w:val="FFFFFF82"/>
    <w:multiLevelType w:val="singleLevel"/>
    <w:tmpl w:val="3D9E3420"/>
    <w:lvl w:ilvl="0">
      <w:start w:val="1"/>
      <w:numFmt w:val="bullet"/>
      <w:pStyle w:val="Commarcadores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7" w15:restartNumberingAfterBreak="0">
    <w:nsid w:val="FFFFFF83"/>
    <w:multiLevelType w:val="singleLevel"/>
    <w:tmpl w:val="5B846FA6"/>
    <w:lvl w:ilvl="0">
      <w:start w:val="1"/>
      <w:numFmt w:val="bullet"/>
      <w:pStyle w:val="Commarcadores2"/>
      <w:lvlText w:val=""/>
      <w:lvlJc w:val="left"/>
      <w:pPr>
        <w:ind w:left="720" w:hanging="360"/>
      </w:pPr>
      <w:rPr>
        <w:rFonts w:ascii="Wingdings 3" w:hAnsi="Wingdings 3" w:hint="default"/>
        <w:color w:val="8784C7" w:themeColor="accent2"/>
      </w:rPr>
    </w:lvl>
  </w:abstractNum>
  <w:abstractNum w:abstractNumId="8" w15:restartNumberingAfterBreak="0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D80CFC"/>
    <w:lvl w:ilvl="0">
      <w:start w:val="1"/>
      <w:numFmt w:val="bullet"/>
      <w:pStyle w:val="Commarcadores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514DAA" w:themeColor="accent2" w:themeShade="BF"/>
        <w:vertAlign w:val="baseline"/>
      </w:rPr>
    </w:lvl>
  </w:abstractNum>
  <w:abstractNum w:abstractNumId="10" w15:restartNumberingAfterBreak="0">
    <w:nsid w:val="62D30227"/>
    <w:multiLevelType w:val="hybridMultilevel"/>
    <w:tmpl w:val="1A521C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removeDateAndTime/>
  <w:hideGrammaticalErrors/>
  <w:proofState w:spelling="clean" w:grammar="clean"/>
  <w:attachedTemplate r:id="rId1"/>
  <w:styleLockQFSet/>
  <w:defaultTabStop w:val="720"/>
  <w:hyphenationZone w:val="420"/>
  <w:evenAndOddHeaders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F8A"/>
    <w:rsid w:val="000714F6"/>
    <w:rsid w:val="00426F4A"/>
    <w:rsid w:val="005C5F8A"/>
    <w:rsid w:val="00667486"/>
    <w:rsid w:val="00B410DB"/>
    <w:rsid w:val="00C72576"/>
    <w:rsid w:val="00CD506C"/>
    <w:rsid w:val="00D46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A6BF7"/>
  <w15:docId w15:val="{8CEA8CFF-ECFC-4739-A537-6703D1C0A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rFonts w:cs="Times New Roman"/>
      <w:color w:val="000000" w:themeColor="text1"/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pPr>
      <w:pBdr>
        <w:top w:val="single" w:sz="6" w:space="1" w:color="8784C7" w:themeColor="accent2"/>
        <w:left w:val="single" w:sz="6" w:space="1" w:color="8784C7" w:themeColor="accent2"/>
        <w:bottom w:val="single" w:sz="6" w:space="1" w:color="8784C7" w:themeColor="accent2"/>
        <w:right w:val="single" w:sz="6" w:space="1" w:color="8784C7" w:themeColor="accent2"/>
      </w:pBdr>
      <w:shd w:val="clear" w:color="auto" w:fill="8784C7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pPr>
      <w:pBdr>
        <w:top w:val="single" w:sz="6" w:space="1" w:color="8784C7" w:themeColor="accent2"/>
        <w:left w:val="single" w:sz="48" w:space="1" w:color="8784C7" w:themeColor="accent2"/>
        <w:bottom w:val="single" w:sz="6" w:space="1" w:color="8784C7" w:themeColor="accent2"/>
        <w:right w:val="single" w:sz="6" w:space="1" w:color="8784C7" w:themeColor="accent2"/>
      </w:pBdr>
      <w:spacing w:before="240" w:after="80"/>
      <w:ind w:left="144"/>
      <w:outlineLvl w:val="1"/>
    </w:pPr>
    <w:rPr>
      <w:rFonts w:asciiTheme="majorHAnsi" w:hAnsiTheme="majorHAnsi"/>
      <w:color w:val="514DAA" w:themeColor="accent2" w:themeShade="BF"/>
      <w:spacing w:val="5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spacing w:before="200" w:after="80"/>
      <w:outlineLvl w:val="7"/>
    </w:pPr>
    <w:rPr>
      <w:rFonts w:asciiTheme="majorHAnsi" w:hAnsiTheme="majorHAnsi"/>
      <w:color w:val="8784C7" w:themeColor="accent2"/>
      <w:sz w:val="1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spacing w:before="200" w:after="80"/>
      <w:outlineLvl w:val="8"/>
    </w:pPr>
    <w:rPr>
      <w:rFonts w:asciiTheme="majorHAnsi" w:hAnsiTheme="majorHAnsi"/>
      <w:i/>
      <w:color w:val="8784C7" w:themeColor="accent2"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emEspaamento">
    <w:name w:val="No Spacing"/>
    <w:basedOn w:val="Normal"/>
    <w:link w:val="SemEspaamentoChar"/>
    <w:uiPriority w:val="99"/>
    <w:qFormat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Pr>
      <w:rFonts w:cs="Times New Roman"/>
      <w:color w:val="000000" w:themeColor="text1"/>
      <w:sz w:val="20"/>
      <w:szCs w:val="20"/>
    </w:rPr>
  </w:style>
  <w:style w:type="paragraph" w:styleId="Rodap">
    <w:name w:val="footer"/>
    <w:basedOn w:val="Normal"/>
    <w:link w:val="Rodap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Pr>
      <w:rFonts w:cs="Times New Roman"/>
      <w:color w:val="000000" w:themeColor="text1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Commarcadores">
    <w:name w:val="List Bullet"/>
    <w:basedOn w:val="Normal"/>
    <w:uiPriority w:val="36"/>
    <w:unhideWhenUsed/>
    <w:qFormat/>
    <w:pPr>
      <w:numPr>
        <w:numId w:val="26"/>
      </w:numPr>
      <w:spacing w:after="120"/>
      <w:contextualSpacing/>
    </w:pPr>
  </w:style>
  <w:style w:type="paragraph" w:customStyle="1" w:styleId="Seo">
    <w:name w:val="Seção"/>
    <w:basedOn w:val="Normal"/>
    <w:next w:val="Normal"/>
    <w:link w:val="CardeSeo"/>
    <w:uiPriority w:val="1"/>
    <w:qFormat/>
    <w:pPr>
      <w:spacing w:after="120" w:line="240" w:lineRule="auto"/>
      <w:contextualSpacing/>
    </w:pPr>
    <w:rPr>
      <w:rFonts w:asciiTheme="majorHAnsi" w:hAnsiTheme="majorHAnsi"/>
      <w:b/>
      <w:color w:val="8784C7" w:themeColor="accent2"/>
      <w:sz w:val="24"/>
    </w:rPr>
  </w:style>
  <w:style w:type="paragraph" w:customStyle="1" w:styleId="Subseo">
    <w:name w:val="Subseção"/>
    <w:basedOn w:val="Normal"/>
    <w:link w:val="CardeSubseo"/>
    <w:uiPriority w:val="3"/>
    <w:qFormat/>
    <w:pPr>
      <w:spacing w:before="40" w:after="80" w:line="240" w:lineRule="auto"/>
    </w:pPr>
    <w:rPr>
      <w:rFonts w:asciiTheme="majorHAnsi" w:hAnsiTheme="majorHAnsi"/>
      <w:b/>
      <w:color w:val="AD84C6" w:themeColor="accent1"/>
      <w:sz w:val="18"/>
    </w:rPr>
  </w:style>
  <w:style w:type="paragraph" w:styleId="Citao">
    <w:name w:val="Quote"/>
    <w:basedOn w:val="Normal"/>
    <w:link w:val="CitaoChar"/>
    <w:uiPriority w:val="29"/>
    <w:qFormat/>
    <w:rPr>
      <w:i/>
      <w:color w:val="7F7F7F" w:themeColor="background1" w:themeShade="7F"/>
    </w:rPr>
  </w:style>
  <w:style w:type="character" w:customStyle="1" w:styleId="CitaoChar">
    <w:name w:val="Citação Char"/>
    <w:basedOn w:val="Fontepargpadro"/>
    <w:link w:val="Citao"/>
    <w:uiPriority w:val="29"/>
    <w:rPr>
      <w:rFonts w:cs="Times New Roman"/>
      <w:i/>
      <w:color w:val="7F7F7F" w:themeColor="background1" w:themeShade="7F"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hAnsiTheme="majorHAnsi" w:cs="Times New Roman"/>
      <w:color w:val="514DAA" w:themeColor="accent2" w:themeShade="BF"/>
      <w:spacing w:val="5"/>
      <w:sz w:val="20"/>
      <w:szCs w:val="20"/>
    </w:rPr>
  </w:style>
  <w:style w:type="paragraph" w:customStyle="1" w:styleId="NomePessoal">
    <w:name w:val="Nome Pessoal"/>
    <w:basedOn w:val="SemEspaamento"/>
    <w:link w:val="CardeNomePessoal"/>
    <w:uiPriority w:val="1"/>
    <w:qFormat/>
    <w:pPr>
      <w:jc w:val="right"/>
    </w:pPr>
    <w:rPr>
      <w:rFonts w:asciiTheme="majorHAnsi" w:hAnsiTheme="majorHAnsi"/>
      <w:color w:val="864EA8" w:themeColor="accent1" w:themeShade="BF"/>
      <w:sz w:val="40"/>
      <w:szCs w:val="40"/>
    </w:rPr>
  </w:style>
  <w:style w:type="paragraph" w:styleId="Commarcadores2">
    <w:name w:val="List Bullet 2"/>
    <w:basedOn w:val="Normal"/>
    <w:uiPriority w:val="36"/>
    <w:semiHidden/>
    <w:unhideWhenUsed/>
    <w:qFormat/>
    <w:pPr>
      <w:numPr>
        <w:numId w:val="27"/>
      </w:numPr>
      <w:spacing w:after="120"/>
      <w:contextualSpacing/>
    </w:pPr>
  </w:style>
  <w:style w:type="character" w:styleId="Hyperlink">
    <w:name w:val="Hyperlink"/>
    <w:basedOn w:val="Fontepargpadro"/>
    <w:uiPriority w:val="99"/>
    <w:unhideWhenUsed/>
    <w:rPr>
      <w:color w:val="69A020" w:themeColor="hyperlink"/>
      <w:u w:val="single"/>
    </w:rPr>
  </w:style>
  <w:style w:type="character" w:styleId="TtulodoLivro">
    <w:name w:val="Book Title"/>
    <w:basedOn w:val="Fontepargpadro"/>
    <w:uiPriority w:val="33"/>
    <w:qFormat/>
    <w:rPr>
      <w:rFonts w:asciiTheme="majorHAnsi" w:hAnsiTheme="majorHAnsi" w:cs="Times New Roman"/>
      <w:i/>
      <w:color w:val="6F8183" w:themeColor="accent6"/>
      <w:sz w:val="20"/>
      <w:szCs w:val="20"/>
    </w:rPr>
  </w:style>
  <w:style w:type="paragraph" w:styleId="Legenda">
    <w:name w:val="caption"/>
    <w:basedOn w:val="Normal"/>
    <w:next w:val="Normal"/>
    <w:uiPriority w:val="35"/>
    <w:unhideWhenUsed/>
    <w:pPr>
      <w:spacing w:after="0" w:line="240" w:lineRule="auto"/>
    </w:pPr>
    <w:rPr>
      <w:rFonts w:asciiTheme="majorHAnsi" w:hAnsiTheme="majorHAnsi"/>
      <w:bCs/>
      <w:color w:val="8784C7" w:themeColor="accent2"/>
      <w:sz w:val="16"/>
      <w:szCs w:val="16"/>
    </w:rPr>
  </w:style>
  <w:style w:type="character" w:styleId="nfase">
    <w:name w:val="Emphasis"/>
    <w:uiPriority w:val="20"/>
    <w:qFormat/>
    <w:rPr>
      <w:b/>
      <w:i/>
      <w:spacing w:val="0"/>
    </w:rPr>
  </w:style>
  <w:style w:type="character" w:customStyle="1" w:styleId="SemEspaamentoChar">
    <w:name w:val="Sem Espaçamento Char"/>
    <w:basedOn w:val="Fontepargpadro"/>
    <w:link w:val="SemEspaamento"/>
    <w:uiPriority w:val="99"/>
    <w:rPr>
      <w:rFonts w:cs="Times New Roman"/>
      <w:color w:val="000000" w:themeColor="text1"/>
      <w:sz w:val="20"/>
      <w:szCs w:val="20"/>
    </w:rPr>
  </w:style>
  <w:style w:type="character" w:customStyle="1" w:styleId="Ttulo1Char">
    <w:name w:val="Título 1 Char"/>
    <w:basedOn w:val="Fontepargpadro"/>
    <w:link w:val="Ttulo1"/>
    <w:uiPriority w:val="9"/>
    <w:semiHidden/>
    <w:rPr>
      <w:rFonts w:asciiTheme="majorHAnsi" w:hAnsiTheme="majorHAnsi" w:cs="Times New Roman"/>
      <w:color w:val="FFFFFF" w:themeColor="background1"/>
      <w:spacing w:val="5"/>
      <w:sz w:val="20"/>
      <w:szCs w:val="20"/>
      <w:shd w:val="clear" w:color="auto" w:fill="8784C7" w:themeFill="accent2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hAnsiTheme="majorHAnsi" w:cs="Times New Roman"/>
      <w:color w:val="595959" w:themeColor="text1" w:themeTint="A6"/>
      <w:spacing w:val="5"/>
      <w:sz w:val="20"/>
      <w:szCs w:val="20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hAnsiTheme="majorHAnsi" w:cs="Times New Roman"/>
      <w:color w:val="595959" w:themeColor="text1" w:themeTint="A6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ajorHAnsi" w:hAnsiTheme="majorHAnsi" w:cs="Times New Roman"/>
      <w:color w:val="404040" w:themeColor="text1" w:themeTint="BF"/>
      <w:sz w:val="20"/>
      <w:szCs w:val="20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hAnsiTheme="majorHAnsi" w:cs="Times New Roman"/>
      <w:b/>
      <w:color w:val="7F7F7F" w:themeColor="background1" w:themeShade="7F"/>
      <w:sz w:val="18"/>
      <w:szCs w:val="18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hAnsiTheme="majorHAnsi" w:cs="Times New Roman"/>
      <w:b/>
      <w:i/>
      <w:color w:val="808080" w:themeColor="background1" w:themeShade="80"/>
      <w:sz w:val="18"/>
      <w:szCs w:val="18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hAnsiTheme="majorHAnsi" w:cs="Times New Roman"/>
      <w:color w:val="8784C7" w:themeColor="accent2"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hAnsiTheme="majorHAnsi" w:cs="Times New Roman"/>
      <w:i/>
      <w:color w:val="8784C7" w:themeColor="accent2"/>
      <w:sz w:val="18"/>
      <w:szCs w:val="18"/>
    </w:rPr>
  </w:style>
  <w:style w:type="character" w:styleId="nfaseIntensa">
    <w:name w:val="Intense Emphasis"/>
    <w:basedOn w:val="Fontepargpadro"/>
    <w:uiPriority w:val="21"/>
    <w:qFormat/>
    <w:rPr>
      <w:rFonts w:cs="Times New Roman"/>
      <w:b/>
      <w:i/>
      <w:color w:val="455673" w:themeColor="accent3" w:themeShade="BF"/>
      <w:sz w:val="20"/>
      <w:szCs w:val="20"/>
    </w:rPr>
  </w:style>
  <w:style w:type="paragraph" w:styleId="CitaoIntensa">
    <w:name w:val="Intense Quote"/>
    <w:basedOn w:val="Normal"/>
    <w:link w:val="CitaoIntensaChar"/>
    <w:uiPriority w:val="30"/>
    <w:qFormat/>
    <w:pPr>
      <w:pBdr>
        <w:top w:val="single" w:sz="6" w:space="10" w:color="514DAA" w:themeColor="accent2" w:themeShade="BF"/>
        <w:left w:val="single" w:sz="6" w:space="10" w:color="514DAA" w:themeColor="accent2" w:themeShade="BF"/>
        <w:bottom w:val="single" w:sz="6" w:space="10" w:color="514DAA" w:themeColor="accent2" w:themeShade="BF"/>
        <w:right w:val="single" w:sz="6" w:space="10" w:color="514DAA" w:themeColor="accent2" w:themeShade="BF"/>
      </w:pBdr>
      <w:shd w:val="clear" w:color="auto" w:fill="8784C7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8784C7" w:themeFill="accent2"/>
    </w:rPr>
  </w:style>
  <w:style w:type="character" w:styleId="RefernciaIntensa">
    <w:name w:val="Intense Reference"/>
    <w:basedOn w:val="Fontepargpadro"/>
    <w:uiPriority w:val="32"/>
    <w:qFormat/>
    <w:rPr>
      <w:rFonts w:cs="Times New Roman"/>
      <w:b/>
      <w:color w:val="864EA8" w:themeColor="accent1" w:themeShade="BF"/>
      <w:sz w:val="20"/>
      <w:szCs w:val="20"/>
      <w:u w:val="single"/>
    </w:rPr>
  </w:style>
  <w:style w:type="paragraph" w:styleId="Commarcadores3">
    <w:name w:val="List Bullet 3"/>
    <w:basedOn w:val="Normal"/>
    <w:uiPriority w:val="36"/>
    <w:semiHidden/>
    <w:unhideWhenUsed/>
    <w:qFormat/>
    <w:pPr>
      <w:numPr>
        <w:numId w:val="28"/>
      </w:numPr>
      <w:spacing w:after="120"/>
      <w:contextualSpacing/>
    </w:pPr>
  </w:style>
  <w:style w:type="paragraph" w:styleId="Commarcadores4">
    <w:name w:val="List Bullet 4"/>
    <w:basedOn w:val="Normal"/>
    <w:uiPriority w:val="36"/>
    <w:semiHidden/>
    <w:unhideWhenUsed/>
    <w:qFormat/>
    <w:pPr>
      <w:numPr>
        <w:numId w:val="29"/>
      </w:numPr>
      <w:spacing w:after="120"/>
      <w:contextualSpacing/>
    </w:pPr>
  </w:style>
  <w:style w:type="paragraph" w:styleId="Commarcadores5">
    <w:name w:val="List Bullet 5"/>
    <w:basedOn w:val="Normal"/>
    <w:uiPriority w:val="36"/>
    <w:semiHidden/>
    <w:unhideWhenUsed/>
    <w:qFormat/>
    <w:pPr>
      <w:numPr>
        <w:numId w:val="30"/>
      </w:numPr>
      <w:spacing w:after="120"/>
      <w:contextualSpacing/>
    </w:pPr>
  </w:style>
  <w:style w:type="character" w:styleId="Forte">
    <w:name w:val="Strong"/>
    <w:uiPriority w:val="22"/>
    <w:qFormat/>
    <w:rPr>
      <w:rFonts w:asciiTheme="minorHAnsi" w:hAnsiTheme="minorHAnsi"/>
      <w:b/>
      <w:color w:val="8784C7" w:themeColor="accent2"/>
    </w:rPr>
  </w:style>
  <w:style w:type="character" w:styleId="nfaseSutil">
    <w:name w:val="Subtle Emphasis"/>
    <w:basedOn w:val="Fontepargpadro"/>
    <w:uiPriority w:val="19"/>
    <w:qFormat/>
    <w:rPr>
      <w:rFonts w:cs="Times New Roman"/>
      <w:i/>
      <w:color w:val="737373" w:themeColor="text1" w:themeTint="8C"/>
      <w:kern w:val="16"/>
      <w:sz w:val="20"/>
      <w:szCs w:val="20"/>
    </w:rPr>
  </w:style>
  <w:style w:type="character" w:styleId="RefernciaSutil">
    <w:name w:val="Subtle Reference"/>
    <w:basedOn w:val="Fontepargpadro"/>
    <w:uiPriority w:val="31"/>
    <w:qFormat/>
    <w:rPr>
      <w:rFonts w:cs="Times New Roman"/>
      <w:color w:val="737373" w:themeColor="text1" w:themeTint="8C"/>
      <w:sz w:val="20"/>
      <w:szCs w:val="20"/>
      <w:u w:val="single"/>
    </w:rPr>
  </w:style>
  <w:style w:type="paragraph" w:styleId="Sumrio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color w:val="8784C7" w:themeColor="accent2"/>
    </w:rPr>
  </w:style>
  <w:style w:type="paragraph" w:styleId="Sumrio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Sumrio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Sumrio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Sumrio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Sumrio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Sumrio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Sumrio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Sumrio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customStyle="1" w:styleId="EndereodoRemetente">
    <w:name w:val="Endereço do Remetente"/>
    <w:basedOn w:val="SemEspaamento"/>
    <w:link w:val="CardeEndereodoRemetente"/>
    <w:uiPriority w:val="1"/>
    <w:semiHidden/>
    <w:unhideWhenUsed/>
    <w:qFormat/>
    <w:pPr>
      <w:spacing w:before="200" w:line="276" w:lineRule="auto"/>
      <w:contextualSpacing/>
      <w:jc w:val="right"/>
    </w:pPr>
    <w:rPr>
      <w:rFonts w:asciiTheme="majorHAnsi" w:hAnsiTheme="majorHAnsi"/>
      <w:color w:val="8784C7" w:themeColor="accent2"/>
      <w:sz w:val="18"/>
      <w:szCs w:val="18"/>
    </w:rPr>
  </w:style>
  <w:style w:type="paragraph" w:styleId="Subttulo">
    <w:name w:val="Subtitle"/>
    <w:basedOn w:val="Normal"/>
    <w:link w:val="SubttuloChar"/>
    <w:uiPriority w:val="11"/>
    <w:semiHidden/>
    <w:unhideWhenUsed/>
    <w:qFormat/>
    <w:pPr>
      <w:spacing w:after="720" w:line="240" w:lineRule="auto"/>
    </w:pPr>
    <w:rPr>
      <w:rFonts w:asciiTheme="majorHAnsi" w:hAnsiTheme="majorHAnsi" w:cstheme="minorBidi"/>
      <w:color w:val="8784C7" w:themeColor="accent2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semiHidden/>
    <w:rPr>
      <w:rFonts w:asciiTheme="majorHAnsi" w:hAnsiTheme="majorHAnsi"/>
      <w:color w:val="8784C7" w:themeColor="accent2"/>
      <w:sz w:val="24"/>
      <w:szCs w:val="24"/>
    </w:rPr>
  </w:style>
  <w:style w:type="paragraph" w:styleId="Ttulo">
    <w:name w:val="Title"/>
    <w:basedOn w:val="Normal"/>
    <w:link w:val="TtuloChar"/>
    <w:uiPriority w:val="10"/>
    <w:semiHidden/>
    <w:unhideWhenUsed/>
    <w:qFormat/>
    <w:pPr>
      <w:spacing w:line="240" w:lineRule="auto"/>
    </w:pPr>
    <w:rPr>
      <w:rFonts w:asciiTheme="majorHAnsi" w:hAnsiTheme="majorHAnsi"/>
      <w:color w:val="8784C7" w:themeColor="accent2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semiHidden/>
    <w:rPr>
      <w:rFonts w:asciiTheme="majorHAnsi" w:hAnsiTheme="majorHAnsi" w:cs="Times New Roman"/>
      <w:color w:val="8784C7" w:themeColor="accent2"/>
      <w:sz w:val="52"/>
      <w:szCs w:val="52"/>
    </w:rPr>
  </w:style>
  <w:style w:type="character" w:customStyle="1" w:styleId="CardeNomePessoal">
    <w:name w:val="Car de Nome Pessoal"/>
    <w:basedOn w:val="SemEspaamentoChar"/>
    <w:link w:val="NomePessoal"/>
    <w:uiPriority w:val="1"/>
    <w:rPr>
      <w:rFonts w:asciiTheme="majorHAnsi" w:hAnsiTheme="majorHAnsi" w:cs="Times New Roman"/>
      <w:color w:val="864EA8" w:themeColor="accent1" w:themeShade="BF"/>
      <w:sz w:val="40"/>
      <w:szCs w:val="40"/>
    </w:rPr>
  </w:style>
  <w:style w:type="character" w:customStyle="1" w:styleId="CardeSeo">
    <w:name w:val="Car de Seção"/>
    <w:basedOn w:val="Fontepargpadro"/>
    <w:link w:val="Seo"/>
    <w:uiPriority w:val="1"/>
    <w:rPr>
      <w:rFonts w:asciiTheme="majorHAnsi" w:hAnsiTheme="majorHAnsi" w:cs="Times New Roman"/>
      <w:b/>
      <w:color w:val="8784C7" w:themeColor="accent2"/>
      <w:sz w:val="24"/>
      <w:szCs w:val="24"/>
    </w:rPr>
  </w:style>
  <w:style w:type="character" w:customStyle="1" w:styleId="CardeSubseo">
    <w:name w:val="Car de Subseção"/>
    <w:basedOn w:val="Fontepargpadro"/>
    <w:link w:val="Subseo"/>
    <w:uiPriority w:val="3"/>
    <w:rPr>
      <w:rFonts w:asciiTheme="majorHAnsi" w:hAnsiTheme="majorHAnsi" w:cs="Times New Roman"/>
      <w:b/>
      <w:color w:val="AD84C6" w:themeColor="accent1"/>
      <w:sz w:val="18"/>
      <w:szCs w:val="18"/>
    </w:rPr>
  </w:style>
  <w:style w:type="character" w:customStyle="1" w:styleId="CardeEndereodoRemetente">
    <w:name w:val="Car de Endereço do Remetente"/>
    <w:basedOn w:val="SemEspaamentoChar"/>
    <w:link w:val="EndereodoRemetente"/>
    <w:uiPriority w:val="1"/>
    <w:rPr>
      <w:rFonts w:asciiTheme="majorHAnsi" w:hAnsiTheme="majorHAnsi" w:cs="Times New Roman"/>
      <w:color w:val="8784C7" w:themeColor="accent2"/>
      <w:sz w:val="18"/>
      <w:szCs w:val="18"/>
    </w:rPr>
  </w:style>
  <w:style w:type="character" w:styleId="TextodoEspaoReservado">
    <w:name w:val="Placeholder Text"/>
    <w:basedOn w:val="Fontepargpadro"/>
    <w:uiPriority w:val="99"/>
    <w:unhideWhenUsed/>
    <w:rPr>
      <w:color w:val="808080"/>
    </w:rPr>
  </w:style>
  <w:style w:type="paragraph" w:customStyle="1" w:styleId="DatadaSubseo">
    <w:name w:val="Data da Subseção"/>
    <w:basedOn w:val="Seo"/>
    <w:link w:val="CardeDatadaSubseo"/>
    <w:uiPriority w:val="4"/>
    <w:qFormat/>
    <w:rPr>
      <w:color w:val="AD84C6" w:themeColor="accent1"/>
      <w:sz w:val="18"/>
    </w:rPr>
  </w:style>
  <w:style w:type="paragraph" w:customStyle="1" w:styleId="TextodaSubseo">
    <w:name w:val="Texto da Subseção"/>
    <w:basedOn w:val="Normal"/>
    <w:uiPriority w:val="5"/>
    <w:qFormat/>
    <w:pPr>
      <w:spacing w:after="320"/>
      <w:contextualSpacing/>
    </w:pPr>
  </w:style>
  <w:style w:type="character" w:customStyle="1" w:styleId="CardeDatadaSubseo">
    <w:name w:val="Car de Data da Subseção"/>
    <w:basedOn w:val="CardeSubseo"/>
    <w:link w:val="DatadaSubseo"/>
    <w:uiPriority w:val="4"/>
    <w:rPr>
      <w:rFonts w:asciiTheme="majorHAnsi" w:hAnsiTheme="majorHAnsi" w:cs="Times New Roman"/>
      <w:b/>
      <w:color w:val="AD84C6" w:themeColor="accent1"/>
      <w:sz w:val="18"/>
      <w:szCs w:val="18"/>
    </w:rPr>
  </w:style>
  <w:style w:type="paragraph" w:customStyle="1" w:styleId="PginadoPrimeiroRodap">
    <w:name w:val="Página do Primeiro Rodapé"/>
    <w:basedOn w:val="Rodap"/>
    <w:uiPriority w:val="34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PrimeiraPginadoCabealho">
    <w:name w:val="Primeira Página do Cabeçalho"/>
    <w:basedOn w:val="Cabealho"/>
    <w:qFormat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TextodoEndereo">
    <w:name w:val="Texto do Endereço"/>
    <w:basedOn w:val="SemEspaamento"/>
    <w:uiPriority w:val="2"/>
    <w:qFormat/>
    <w:pPr>
      <w:spacing w:before="200" w:line="276" w:lineRule="auto"/>
      <w:contextualSpacing/>
      <w:jc w:val="right"/>
    </w:pPr>
    <w:rPr>
      <w:rFonts w:asciiTheme="majorHAnsi" w:hAnsiTheme="majorHAnsi"/>
      <w:color w:val="8784C7" w:themeColor="accent2"/>
      <w:sz w:val="18"/>
    </w:rPr>
  </w:style>
  <w:style w:type="paragraph" w:customStyle="1" w:styleId="CabealhoEsquerdo">
    <w:name w:val="Cabeçalho Esquerdo"/>
    <w:basedOn w:val="Cabealho"/>
    <w:uiPriority w:val="35"/>
    <w:semiHidden/>
    <w:unhideWhenUsed/>
    <w:qFormat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RodapEsquerdo">
    <w:name w:val="Rodapé Esquerdo"/>
    <w:basedOn w:val="Normal"/>
    <w:next w:val="Subseo"/>
    <w:uiPriority w:val="35"/>
    <w:semiHidden/>
    <w:unhideWhenUsed/>
    <w:qFormat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CabealhoDireito">
    <w:name w:val="Cabeçalho Direito"/>
    <w:basedOn w:val="Cabealho"/>
    <w:uiPriority w:val="35"/>
    <w:semiHidden/>
    <w:unhideWhenUsed/>
    <w:qFormat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RodapDireito">
    <w:name w:val="Rodapé Direito"/>
    <w:basedOn w:val="Rodap"/>
    <w:uiPriority w:val="35"/>
    <w:semiHidden/>
    <w:unhideWhenUsed/>
    <w:qFormat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julyana.jcm@gmail.com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46\Origi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6F2CC00A8E74D319509173AE08AE59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1548099-FE26-4012-88BB-D338692B4DB3}"/>
      </w:docPartPr>
      <w:docPartBody>
        <w:p w:rsidR="007408AF" w:rsidRDefault="00476007">
          <w:pPr>
            <w:pStyle w:val="F6F2CC00A8E74D319509173AE08AE592"/>
          </w:pPr>
          <w:r>
            <w:rPr>
              <w:rStyle w:val="TextodoEspaoReservado"/>
            </w:rPr>
            <w:t>Escolha um bloco de criação.</w:t>
          </w:r>
        </w:p>
      </w:docPartBody>
    </w:docPart>
    <w:docPart>
      <w:docPartPr>
        <w:name w:val="0D79BDB376E74A3494109AFC22BC661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7B4F53C-FA8D-4952-8F53-1F9E664CBE9C}"/>
      </w:docPartPr>
      <w:docPartBody>
        <w:p w:rsidR="007408AF" w:rsidRDefault="00476007">
          <w:pPr>
            <w:pStyle w:val="0D79BDB376E74A3494109AFC22BC6611"/>
          </w:pPr>
          <w:r>
            <w:t>[Digite seu nome]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007"/>
    <w:rsid w:val="00476007"/>
    <w:rsid w:val="007408AF"/>
    <w:rsid w:val="007D50E9"/>
    <w:rsid w:val="00D64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unhideWhenUsed/>
    <w:rPr>
      <w:color w:val="808080"/>
    </w:rPr>
  </w:style>
  <w:style w:type="paragraph" w:customStyle="1" w:styleId="F6F2CC00A8E74D319509173AE08AE592">
    <w:name w:val="F6F2CC00A8E74D319509173AE08AE592"/>
  </w:style>
  <w:style w:type="paragraph" w:customStyle="1" w:styleId="0D79BDB376E74A3494109AFC22BC6611">
    <w:name w:val="0D79BDB376E74A3494109AFC22BC6611"/>
  </w:style>
  <w:style w:type="paragraph" w:customStyle="1" w:styleId="BF102155085547F9AE2B53D254B11DE6">
    <w:name w:val="BF102155085547F9AE2B53D254B11DE6"/>
  </w:style>
  <w:style w:type="paragraph" w:customStyle="1" w:styleId="EC20E930E75746C1B881D870816E777E">
    <w:name w:val="EC20E930E75746C1B881D870816E777E"/>
  </w:style>
  <w:style w:type="paragraph" w:customStyle="1" w:styleId="AA6CC76498164447AD9F593F5D1C550A">
    <w:name w:val="AA6CC76498164447AD9F593F5D1C550A"/>
  </w:style>
  <w:style w:type="paragraph" w:customStyle="1" w:styleId="F643EEB57D8141D3828818BBFB9956E6">
    <w:name w:val="F643EEB57D8141D3828818BBFB9956E6"/>
  </w:style>
  <w:style w:type="paragraph" w:customStyle="1" w:styleId="3F2AFB7F5EE247638A2DA528F3983B97">
    <w:name w:val="3F2AFB7F5EE247638A2DA528F3983B97"/>
  </w:style>
  <w:style w:type="paragraph" w:customStyle="1" w:styleId="021DF10E609F4B368F9D6DF8D1926AFC">
    <w:name w:val="021DF10E609F4B368F9D6DF8D1926AFC"/>
  </w:style>
  <w:style w:type="paragraph" w:customStyle="1" w:styleId="DatadaSubseo">
    <w:name w:val="Data da Subseção"/>
    <w:basedOn w:val="Normal"/>
    <w:link w:val="CardeDatadaSubseo"/>
    <w:uiPriority w:val="4"/>
    <w:qFormat/>
    <w:pPr>
      <w:spacing w:after="120" w:line="240" w:lineRule="auto"/>
      <w:contextualSpacing/>
    </w:pPr>
    <w:rPr>
      <w:rFonts w:asciiTheme="majorHAnsi" w:eastAsiaTheme="minorHAnsi" w:hAnsiTheme="majorHAnsi" w:cs="Times New Roman"/>
      <w:color w:val="5B9BD5" w:themeColor="accent1"/>
      <w:sz w:val="18"/>
      <w:szCs w:val="24"/>
    </w:rPr>
  </w:style>
  <w:style w:type="character" w:customStyle="1" w:styleId="CardeDatadaSubseo">
    <w:name w:val="Car de Data da Subseção"/>
    <w:basedOn w:val="Fontepargpadro"/>
    <w:link w:val="DatadaSubseo"/>
    <w:uiPriority w:val="4"/>
    <w:rPr>
      <w:rFonts w:asciiTheme="majorHAnsi" w:eastAsiaTheme="minorHAnsi" w:hAnsiTheme="majorHAnsi" w:cs="Times New Roman"/>
      <w:color w:val="5B9BD5" w:themeColor="accent1"/>
      <w:sz w:val="18"/>
      <w:szCs w:val="24"/>
    </w:rPr>
  </w:style>
  <w:style w:type="paragraph" w:customStyle="1" w:styleId="02317C69576A43A4BFA36BC7665495F4">
    <w:name w:val="02317C69576A43A4BFA36BC7665495F4"/>
  </w:style>
  <w:style w:type="paragraph" w:customStyle="1" w:styleId="BB2E3456307B406E93DEEEE3AB76A44F">
    <w:name w:val="BB2E3456307B406E93DEEEE3AB76A44F"/>
  </w:style>
  <w:style w:type="paragraph" w:customStyle="1" w:styleId="D8ED32649E07482ABB669723325BCF72">
    <w:name w:val="D8ED32649E07482ABB669723325BCF72"/>
  </w:style>
  <w:style w:type="paragraph" w:customStyle="1" w:styleId="D1BB16910D454EC58F736D3F21637FE3">
    <w:name w:val="D1BB16910D454EC58F736D3F21637FE3"/>
  </w:style>
  <w:style w:type="paragraph" w:customStyle="1" w:styleId="B7D1FC4D0AB6474D839F875C920B6CA6">
    <w:name w:val="B7D1FC4D0AB6474D839F875C920B6CA6"/>
  </w:style>
  <w:style w:type="paragraph" w:customStyle="1" w:styleId="647AA5C0ACAE4B58A3E7E828BB96773B">
    <w:name w:val="647AA5C0ACAE4B58A3E7E828BB96773B"/>
  </w:style>
  <w:style w:type="paragraph" w:customStyle="1" w:styleId="ED237672928E41889CC9A64D07206B70">
    <w:name w:val="ED237672928E41889CC9A64D07206B70"/>
  </w:style>
  <w:style w:type="paragraph" w:customStyle="1" w:styleId="374AB2CDB061483FA5CE0D19DC5B83DB">
    <w:name w:val="374AB2CDB061483FA5CE0D19DC5B83DB"/>
  </w:style>
  <w:style w:type="paragraph" w:customStyle="1" w:styleId="164D9C767D944D71AB75873D36F75E34">
    <w:name w:val="164D9C767D944D71AB75873D36F75E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rigin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Props1.xml><?xml version="1.0" encoding="utf-8"?>
<ds:datastoreItem xmlns:ds="http://schemas.openxmlformats.org/officeDocument/2006/customXml" ds:itemID="{43DEA257-878D-48ED-B352-94E89FDD322F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OriginResume</Template>
  <TotalTime>353</TotalTime>
  <Pages>1</Pages>
  <Words>190</Words>
  <Characters>1032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Julyana Chaves Martins</dc:creator>
  <cp:lastModifiedBy>Matheus Lira de S.</cp:lastModifiedBy>
  <cp:revision>4</cp:revision>
  <dcterms:created xsi:type="dcterms:W3CDTF">2016-04-07T00:26:00Z</dcterms:created>
  <dcterms:modified xsi:type="dcterms:W3CDTF">2016-04-16T20:44:00Z</dcterms:modified>
</cp:coreProperties>
</file>